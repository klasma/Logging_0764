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18676-2023 i Alvesta kommun</w:t>
      </w:r>
    </w:p>
    <w:p>
      <w:r>
        <w:t>Detta dokument behandlar höga naturvärden i avverkningsanmälan A 18676-2023 i Alvesta kommun. Denna avverkningsanmälan inkom 2023-04-27 14:09:06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blomkålssvamp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18676-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6311028, E 478217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