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4732-2024 i Alvesta kommun</w:t>
      </w:r>
    </w:p>
    <w:p>
      <w:r>
        <w:t>Detta dokument behandlar höga naturvärden i avverkningsanmälan A 4732-2024 i Alvesta kommun. Denna avverkningsanmälan inkom 2024-02-06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vedflikmossa (NT), vedtrappmossa (NT), stor revmossa (S), västlig hakmossa (S), vågbandad barkbock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4732-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6322931, E 466781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